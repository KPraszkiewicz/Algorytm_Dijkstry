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rPr>
          <w:lang w:val="pl-PL"/>
        </w:rPr>
      </w:pPr>
      <w:r>
        <w:rPr>
          <w:lang w:val="pl-PL" w:eastAsia="en-US" w:bidi="ar-SA"/>
        </w:rPr>
        <w:t>Teoria</w:t>
      </w:r>
      <w:r>
        <w:rPr>
          <w:lang w:val="pl-PL"/>
        </w:rPr>
        <w:t xml:space="preserve"> Grafów - projekt zaliczeniowy</w:t>
      </w:r>
    </w:p>
    <w:p>
      <w:pPr>
        <w:pStyle w:val="Nagwek1"/>
        <w:rPr>
          <w:lang w:val="pl-PL"/>
        </w:rPr>
      </w:pPr>
      <w:r>
        <w:rPr>
          <w:lang w:val="pl-PL"/>
        </w:rPr>
        <w:t>Zadania dla: Konrad Praszkiewicz</w:t>
      </w:r>
    </w:p>
    <w:p>
      <w:pPr>
        <w:pStyle w:val="Nagwek1"/>
        <w:rPr>
          <w:lang w:val="pl-PL"/>
        </w:rPr>
      </w:pPr>
      <w:r>
        <w:rPr>
          <w:lang w:val="pl-PL"/>
        </w:rPr>
        <w:t>Część analityczna</w:t>
      </w:r>
    </w:p>
    <w:p>
      <w:pPr>
        <w:pStyle w:val="Normal"/>
        <w:rPr>
          <w:lang w:val="pl-PL"/>
        </w:rPr>
      </w:pPr>
      <w:r>
        <w:rPr>
          <w:lang w:val="pl-PL"/>
        </w:rPr>
        <w:t>W załączniku, w pliku Konrad_Praszkiewicz.json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>
      <w:pPr>
        <w:pStyle w:val="Nagwek2"/>
        <w:rPr>
          <w:lang w:val="pl-PL"/>
        </w:rPr>
      </w:pPr>
      <w:r>
        <w:rPr>
          <w:lang w:val="pl-PL"/>
        </w:rPr>
        <w:t>Zadanie 1 (1pkt)</w:t>
      </w:r>
    </w:p>
    <w:p>
      <w:pPr>
        <w:pStyle w:val="Normal"/>
        <w:rPr>
          <w:lang w:val="pl-PL"/>
        </w:rPr>
      </w:pPr>
      <w:r>
        <w:rPr>
          <w:lang w:val="pl-PL"/>
        </w:rPr>
        <w:t>Wykonaj szkic grafu.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0292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rPr>
          <w:lang w:val="pl-PL"/>
        </w:rPr>
      </w:pPr>
      <w:r>
        <w:rPr>
          <w:lang w:val="pl-PL"/>
        </w:rPr>
        <w:t>Zadanie 2 (1pkt)</w:t>
      </w:r>
    </w:p>
    <w:p>
      <w:pPr>
        <w:pStyle w:val="Normal"/>
        <w:rPr>
          <w:lang w:val="pl-PL"/>
        </w:rPr>
      </w:pPr>
      <w:r>
        <w:rPr>
          <w:lang w:val="pl-PL"/>
        </w:rPr>
        <w:t>Opisz graf w formie macierzy incydencji.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pl-PL"/>
        </w:rPr>
        <w:t>Lista krawędzi znajduje się w pliku krawędzie.txt.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1 1 1 1 1 1 0 0 0 0 0 0 0 0 0 0 0 0 0 0 0 0 0 0 0 0 0 0 0 0 0 0 0 0 0 0 0 0 0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1 0 0 0 0 0 1 1 1 1 1 1 0 0 0 0 0 0 0 0 0 0 0 0 0 0 0 0 0 0 0 0 0 0 0 0 0 0 0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0 1 0 0 0 0 1 0 0 0 0 0 1 1 1 1 0 0 0 0 0 0 0 0 0 0 0 0 0 0 0 0 0 0 0 0 0 0 0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0 0 1 0 0 0 0 1 0 0 0 0 1 0 0 0 1 1 1 1 1 1 0 0 0 0 0 0 0 0 0 0 0 0 0 0 0 0 0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0 0 0 0 0 0 0 0 0 0 0 0 0 1 0 0 1 0 0 0 0 0 1 1 1 1 1 0 0 0 0 0 0 0 0 0 0 0 0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0 0 0 1 0 0 0 0 0 0 0 0 0 0 0 0 0 1 0 0 0 0 1 0 0 0 0 1 1 1 1 1 0 0 0 0 0 0 0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0 0 0 0 0 0 0 0 0 0 0 0 0 0 1 0 0 0 1 0 0 0 0 1 0 0 0 1 0 0 0 0 1 0 0 0 0 0 0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0 0 0 0 0 0 0 0 1 0 0 0 0 0 0 0 0 0 0 0 0 0 0 0 0 0 0 0 1 0 0 0 1 1 1 0 0 0 0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0 0 0 0 0 0 0 0 0 1 0 0 0 0 0 0 0 0 0 0 0 0 0 0 0 0 0 0 0 1 0 0 0 1 0 1 1 0 0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0 0 0 0 1 0 0 0 0 0 1 0 0 0 0 0 0 0 0 1 0 0 0 0 1 0 0 0 0 0 0 0 0 0 0 0 0 1 1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 xml:space="preserve">0 0 0 0 0 0 0 0 0 0 0 0 0 0 0 1 0 0 0 0 1 0 0 0 0 1 0 0 0 0 1 0 0 0 0 1 0 1 0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lang w:val="pl-PL"/>
        </w:rPr>
        <w:t>0 0 0 0 0 1 0 0 0 0 0 1 0 0 0 0 0 0 0 0 0 1 0 0 0 0 1 0 0 0 0 1 0 0 1 0 1 0 1</w:t>
      </w:r>
    </w:p>
    <w:p>
      <w:pPr>
        <w:pStyle w:val="Nagwek2"/>
        <w:rPr>
          <w:lang w:val="pl-PL"/>
        </w:rPr>
      </w:pPr>
      <w:r>
        <w:rPr>
          <w:lang w:val="pl-PL"/>
        </w:rPr>
        <w:t>Zadanie 3 (3pkt)</w:t>
      </w:r>
    </w:p>
    <w:p>
      <w:pPr>
        <w:pStyle w:val="Normal"/>
        <w:rPr>
          <w:lang w:val="pl-PL"/>
        </w:rPr>
      </w:pPr>
      <w:r>
        <w:rPr>
          <w:lang w:val="pl-PL"/>
        </w:rPr>
        <w:t>Czy ten graf jest hamiltonowski/pół-hamiltonowski? Jeśli tak to podaj ścieżkę/cykl Hamiltona.</w:t>
      </w:r>
    </w:p>
    <w:p>
      <w:pPr>
        <w:pStyle w:val="Normal"/>
        <w:rPr>
          <w:i/>
          <w:i/>
          <w:iCs/>
          <w:u w:val="none"/>
          <w:lang w:val="pl-PL"/>
        </w:rPr>
      </w:pPr>
      <w:r>
        <w:rPr>
          <w:i/>
          <w:iCs/>
          <w:u w:val="none"/>
          <w:lang w:val="pl-PL"/>
        </w:rPr>
        <w:t xml:space="preserve">Graf jest hamiltonowski </w:t>
      </w:r>
    </w:p>
    <w:p>
      <w:pPr>
        <w:pStyle w:val="Normal"/>
        <w:rPr>
          <w:i/>
          <w:i/>
          <w:iCs/>
          <w:u w:val="none"/>
          <w:lang w:val="pl-PL"/>
        </w:rPr>
      </w:pPr>
      <w:r>
        <w:rPr>
          <w:i/>
          <w:iCs/>
          <w:u w:val="none"/>
          <w:lang w:val="pl-P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0910" cy="434594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rPr>
          <w:lang w:val="pl-PL"/>
        </w:rPr>
      </w:pPr>
      <w:r>
        <w:rPr>
          <w:lang w:val="pl-PL"/>
        </w:rPr>
        <w:t>Zadanie 4 (3pkt)</w:t>
      </w:r>
    </w:p>
    <w:p>
      <w:pPr>
        <w:pStyle w:val="Normal"/>
        <w:rPr>
          <w:lang w:val="pl-PL"/>
        </w:rPr>
      </w:pPr>
      <w:r>
        <w:rPr>
          <w:lang w:val="pl-PL"/>
        </w:rPr>
        <w:t>Czy ten graf jest eulerowski/pół-eulerowski? Jeśli tak to podaj ścieżkę/cykl Eulera.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lang w:val="pl-PL"/>
        </w:rPr>
        <w:t xml:space="preserve">Ponad 2 wierzchołki </w:t>
      </w:r>
      <w:r>
        <w:rPr>
          <w:rFonts w:eastAsia="ＭＳ 明朝" w:cs="" w:cstheme="minorBidi" w:eastAsiaTheme="minorEastAsia"/>
          <w:b/>
          <w:bCs/>
          <w:i/>
          <w:iCs/>
          <w:color w:val="auto"/>
          <w:kern w:val="0"/>
          <w:sz w:val="22"/>
          <w:szCs w:val="22"/>
          <w:lang w:val="pl-PL" w:eastAsia="en-US" w:bidi="ar-SA"/>
        </w:rPr>
        <w:t>mają nieparzysty stopień</w:t>
      </w:r>
      <w:r>
        <w:rPr>
          <w:b/>
          <w:bCs/>
          <w:i/>
          <w:iCs/>
          <w:lang w:val="pl-PL"/>
        </w:rPr>
        <w:t xml:space="preserve"> </w:t>
      </w:r>
      <w:r>
        <w:rPr>
          <w:rFonts w:eastAsia="Cambria" w:cs="Cambria"/>
          <w:b/>
          <w:bCs/>
          <w:i/>
          <w:iCs/>
          <w:lang w:val="pl-PL"/>
        </w:rPr>
        <w:t>⇒</w:t>
      </w:r>
      <w:r>
        <w:rPr>
          <w:rFonts w:eastAsia="ＭＳ 明朝" w:cs=""/>
          <w:b/>
          <w:bCs/>
          <w:i/>
          <w:iCs/>
          <w:lang w:val="pl-PL"/>
        </w:rPr>
        <w:t xml:space="preserve"> </w:t>
      </w:r>
      <w:r>
        <w:rPr>
          <w:rFonts w:eastAsia="ＭＳ 明朝" w:cs="" w:cstheme="minorBidi" w:eastAsiaTheme="minorEastAsia"/>
          <w:b/>
          <w:bCs/>
          <w:i/>
          <w:iCs/>
          <w:color w:val="auto"/>
          <w:kern w:val="0"/>
          <w:sz w:val="22"/>
          <w:szCs w:val="22"/>
          <w:lang w:val="pl-PL" w:eastAsia="en-US" w:bidi="ar-SA"/>
        </w:rPr>
        <w:t>g</w:t>
      </w:r>
      <w:r>
        <w:rPr>
          <w:b/>
          <w:bCs/>
          <w:i/>
          <w:iCs/>
          <w:lang w:val="pl-PL"/>
        </w:rPr>
        <w:t>raf nie jest eulerowski ani pół-eulerowski.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4753610" cy="435737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2"/>
        <w:rPr>
          <w:lang w:val="pl-PL"/>
        </w:rPr>
      </w:pPr>
      <w:r>
        <w:rPr>
          <w:lang w:val="pl-PL"/>
        </w:rPr>
        <w:t>Zadanie 5 (2pkt)</w:t>
      </w:r>
    </w:p>
    <w:p>
      <w:pPr>
        <w:pStyle w:val="Normal"/>
        <w:rPr>
          <w:lang w:val="pl-PL"/>
        </w:rPr>
      </w:pPr>
      <w:r>
        <w:rPr>
          <w:lang w:val="pl-PL"/>
        </w:rPr>
        <w:t>Pokoloruj graf wierzchołkowo oraz krawędziowo.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56515</wp:posOffset>
            </wp:positionH>
            <wp:positionV relativeFrom="paragraph">
              <wp:posOffset>-40005</wp:posOffset>
            </wp:positionV>
            <wp:extent cx="3970020" cy="3639185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57785</wp:posOffset>
            </wp:positionH>
            <wp:positionV relativeFrom="paragraph">
              <wp:posOffset>3834130</wp:posOffset>
            </wp:positionV>
            <wp:extent cx="4062095" cy="3723640"/>
            <wp:effectExtent l="0" t="0" r="0" b="0"/>
            <wp:wrapTopAndBottom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rPr>
          <w:lang w:val="pl-PL"/>
        </w:rPr>
      </w:pPr>
      <w:r>
        <w:rPr>
          <w:lang w:val="pl-PL"/>
        </w:rPr>
        <w:t>Zadanie 6 (1pkt)</w:t>
      </w:r>
    </w:p>
    <w:p>
      <w:pPr>
        <w:pStyle w:val="Normal"/>
        <w:rPr>
          <w:lang w:val="pl-PL"/>
        </w:rPr>
      </w:pPr>
      <w:r>
        <w:rPr>
          <w:lang w:val="pl-PL"/>
        </w:rPr>
        <w:t>Podaj liczbę chromatyczną oraz indeks chromatyczny dla grafu.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lang w:val="pl-PL"/>
        </w:rPr>
        <w:t>liczb</w:t>
      </w:r>
      <w:r>
        <w:rPr>
          <w:b/>
          <w:bCs/>
          <w:i/>
          <w:iCs/>
          <w:lang w:val="pl-PL"/>
        </w:rPr>
        <w:t>a</w:t>
      </w:r>
      <w:r>
        <w:rPr>
          <w:b/>
          <w:bCs/>
          <w:i/>
          <w:iCs/>
          <w:lang w:val="pl-PL"/>
        </w:rPr>
        <w:t xml:space="preserve"> chromatyczn</w:t>
      </w:r>
      <w:r>
        <w:rPr>
          <w:rFonts w:eastAsia="ＭＳ 明朝" w:cs="" w:cstheme="minorBidi" w:eastAsiaTheme="minorEastAsia"/>
          <w:b/>
          <w:bCs/>
          <w:i/>
          <w:iCs/>
          <w:color w:val="auto"/>
          <w:kern w:val="0"/>
          <w:sz w:val="22"/>
          <w:szCs w:val="22"/>
          <w:lang w:val="pl-PL" w:eastAsia="en-US" w:bidi="ar-SA"/>
        </w:rPr>
        <w:t>a:  5</w:t>
      </w:r>
    </w:p>
    <w:p>
      <w:pPr>
        <w:pStyle w:val="Normal"/>
        <w:rPr>
          <w:b/>
          <w:b/>
          <w:bCs/>
        </w:rPr>
      </w:pPr>
      <w:r>
        <w:rPr>
          <w:rFonts w:eastAsia="ＭＳ 明朝" w:cs="" w:cstheme="minorBidi" w:eastAsiaTheme="minorEastAsia"/>
          <w:b/>
          <w:bCs/>
          <w:i/>
          <w:iCs/>
          <w:color w:val="auto"/>
          <w:kern w:val="0"/>
          <w:sz w:val="22"/>
          <w:szCs w:val="22"/>
          <w:lang w:val="pl-PL" w:eastAsia="en-US" w:bidi="ar-SA"/>
        </w:rPr>
        <w:t>indeks chromatyczny: 9</w:t>
      </w:r>
    </w:p>
    <w:p>
      <w:pPr>
        <w:pStyle w:val="Nagwek2"/>
        <w:rPr>
          <w:lang w:val="pl-PL"/>
        </w:rPr>
      </w:pPr>
      <w:r>
        <w:rPr>
          <w:lang w:val="pl-PL"/>
        </w:rPr>
        <w:t>Zadanie 7 (1pkt)</w:t>
      </w:r>
    </w:p>
    <w:p>
      <w:pPr>
        <w:pStyle w:val="Normal"/>
        <w:rPr>
          <w:lang w:val="pl-P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-63500</wp:posOffset>
            </wp:positionH>
            <wp:positionV relativeFrom="paragraph">
              <wp:posOffset>466725</wp:posOffset>
            </wp:positionV>
            <wp:extent cx="5006975" cy="4589780"/>
            <wp:effectExtent l="0" t="0" r="0" b="0"/>
            <wp:wrapTopAndBottom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Wyznacz minimalne drzewo rozpinające dla analizowanego grafu.</w:t>
      </w:r>
    </w:p>
    <w:p>
      <w:pPr>
        <w:pStyle w:val="Nagwek2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2"/>
        <w:rPr>
          <w:lang w:val="pl-PL"/>
        </w:rPr>
      </w:pPr>
      <w:r>
        <w:rPr>
          <w:lang w:val="pl-PL"/>
        </w:rPr>
        <w:t>Zadanie 8 (2pkt)</w:t>
      </w:r>
    </w:p>
    <w:p>
      <w:pPr>
        <w:pStyle w:val="Normal"/>
        <w:rPr>
          <w:lang w:val="pl-PL"/>
        </w:rPr>
      </w:pPr>
      <w:r>
        <w:rPr>
          <w:lang w:val="pl-PL"/>
        </w:rPr>
        <w:t>Czy rysunek tego grafu jest planarny? Jeśli nie, to czy da się go przedstawić jako planarny? Jeśli tak, to ile ścian można w nim wyznaczyć? Proszę to wykazać na rysunku.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  <w:lang w:val="pl-PL"/>
        </w:rPr>
        <w:t>Graf nie może być planarny, ponieważ zawiera podgraf K</w:t>
      </w:r>
      <w:r>
        <w:rPr>
          <w:b/>
          <w:bCs/>
          <w:i/>
          <w:iCs/>
          <w:vertAlign w:val="subscript"/>
          <w:lang w:val="pl-PL"/>
        </w:rPr>
        <w:t>3,3</w:t>
      </w:r>
      <w:r>
        <w:rPr>
          <w:b/>
          <w:bCs/>
          <w:i/>
          <w:iCs/>
          <w:position w:val="0"/>
          <w:sz w:val="22"/>
          <w:sz w:val="22"/>
          <w:vertAlign w:val="baseline"/>
          <w:lang w:val="pl-PL"/>
        </w:rPr>
        <w:t xml:space="preserve"> .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02920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1"/>
        <w:rPr>
          <w:lang w:val="pl-PL"/>
        </w:rPr>
      </w:pPr>
      <w:r>
        <w:rPr>
          <w:lang w:val="pl-PL"/>
        </w:rPr>
        <w:t>Część programistyczna</w:t>
      </w:r>
    </w:p>
    <w:p>
      <w:pPr>
        <w:pStyle w:val="Nagwek2"/>
        <w:rPr>
          <w:lang w:val="pl-PL"/>
        </w:rPr>
      </w:pPr>
      <w:r>
        <w:rPr>
          <w:lang w:val="pl-PL"/>
        </w:rPr>
        <w:t>Zaimplementuj poniższy algorytm w wybranym języku.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sąsiedztwa bądź macierz incydencji), a następnie uruchomić zaimplementowany algorytm na tym grafie. W repozytorium musi znajdować się instrukcja uruchomienia projektu. </w:t>
      </w:r>
    </w:p>
    <w:p>
      <w:pPr>
        <w:pStyle w:val="Nagwek2"/>
        <w:rPr>
          <w:lang w:val="pl-PL"/>
        </w:rPr>
      </w:pPr>
      <w:r>
        <w:rPr>
          <w:lang w:val="pl-PL"/>
        </w:rPr>
        <w:t>Zaimplementuj algorytm Dijkstry (10pkt)</w:t>
      </w:r>
    </w:p>
    <w:p>
      <w:pPr>
        <w:pStyle w:val="Nagwek2"/>
        <w:rPr>
          <w:lang w:val="pl-PL"/>
        </w:rPr>
      </w:pPr>
      <w:r>
        <w:rPr>
          <w:lang w:val="pl-PL"/>
        </w:rPr>
        <w:t>Przeanalizuj powyższy algorytm: jakie problemy rozwiązuje, konkretne przykłady wykorzystania, z jakich metod korzysta się obecnie do rozwiązywania tych problemów (4pkt)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62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Wyrnienie">
    <w:name w:val="Wyróżnieni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e618bf"/>
    <w:pPr>
      <w:tabs>
        <w:tab w:val="clear" w:pos="624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e618bf"/>
    <w:pPr>
      <w:tabs>
        <w:tab w:val="clear" w:pos="624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pl-PL" w:eastAsia="en-US" w:bidi="ar-SA"/>
    </w:rPr>
  </w:style>
  <w:style w:type="paragraph" w:styleId="Tytu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Podtytu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624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pl-PL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LibreOffice/7.1.3.2$Windows_X86_64 LibreOffice_project/47f78053abe362b9384784d31a6e56f8511eb1c1</Application>
  <AppVersion>15.0000</AppVersion>
  <Pages>7</Pages>
  <Words>762</Words>
  <Characters>2287</Characters>
  <CharactersWithSpaces>3020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pl-PL</dc:language>
  <cp:lastModifiedBy/>
  <dcterms:modified xsi:type="dcterms:W3CDTF">2021-06-02T10:06:05Z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